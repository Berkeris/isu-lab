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E08A" w14:textId="77777777" w:rsidR="002832B5" w:rsidRDefault="00000000">
      <w:pPr>
        <w:pStyle w:val="Balk1"/>
      </w:pPr>
      <w:r>
        <w:t>DNS Analyzer Projesi</w:t>
      </w:r>
    </w:p>
    <w:p w14:paraId="4371FDC7" w14:textId="77777777" w:rsidR="002832B5" w:rsidRDefault="00000000">
      <w:pPr>
        <w:pStyle w:val="Balk2"/>
      </w:pPr>
      <w:r>
        <w:t>1. Giriş</w:t>
      </w:r>
    </w:p>
    <w:p w14:paraId="07218780" w14:textId="77777777" w:rsidR="002832B5" w:rsidRDefault="00000000">
      <w:r>
        <w:t>DNS Analyzer projesi, DNS sorgularını analiz ederek güvenlik açıklarını tespit etmek ve DNS tabanlı tehditleri etkili bir şekilde algılamayı amaçlayan bir projedir. Bu proje, siber güvenlik uzmanları ve ağ yöneticileri için geliştirilmiştir.</w:t>
      </w:r>
    </w:p>
    <w:p w14:paraId="2C57E290" w14:textId="77777777" w:rsidR="002832B5" w:rsidRDefault="00000000">
      <w:pPr>
        <w:pStyle w:val="Balk2"/>
      </w:pPr>
      <w:r>
        <w:t>2. Projenin Amacı ve Kapsamı</w:t>
      </w:r>
    </w:p>
    <w:p w14:paraId="429B7678" w14:textId="77777777" w:rsidR="002832B5" w:rsidRDefault="00000000">
      <w:r>
        <w:t>Bu projenin amacı, DNS sorgularını detaylı bir şekilde analiz ederek güvenlik risklerini tespit etmek ve raporlamaktır. Proje, aşağıdaki konuları kapsamaktadır:</w:t>
      </w:r>
    </w:p>
    <w:p w14:paraId="611CB05C" w14:textId="77777777" w:rsidR="002832B5" w:rsidRDefault="00000000">
      <w:r>
        <w:t>- DNS kayıtlarının sorgulanması ve analiz edilmesi</w:t>
      </w:r>
    </w:p>
    <w:p w14:paraId="24A6A04D" w14:textId="77777777" w:rsidR="002832B5" w:rsidRDefault="00000000">
      <w:r>
        <w:t>- IP adreslerinin DNS ile ilişkilendirilmesi (ters DNS çözümleme)</w:t>
      </w:r>
    </w:p>
    <w:p w14:paraId="27606C83" w14:textId="77777777" w:rsidR="002832B5" w:rsidRDefault="00000000">
      <w:r>
        <w:t>- VirusTotal API kullanarak kötü amaçlı domainlerin tespiti</w:t>
      </w:r>
    </w:p>
    <w:p w14:paraId="392F9C75" w14:textId="77777777" w:rsidR="002832B5" w:rsidRDefault="00000000">
      <w:r>
        <w:t>- Sonuçların kullanıcı dostu bir formatta raporlanması</w:t>
      </w:r>
    </w:p>
    <w:p w14:paraId="7291F730" w14:textId="77777777" w:rsidR="002832B5" w:rsidRDefault="00000000">
      <w:pPr>
        <w:pStyle w:val="Balk2"/>
      </w:pPr>
      <w:r>
        <w:t>3. Teknik Detaylar</w:t>
      </w:r>
    </w:p>
    <w:p w14:paraId="64C4DF9A" w14:textId="77777777" w:rsidR="002832B5" w:rsidRDefault="00000000">
      <w:r>
        <w:t>Projenin teknik detayları aşağıdaki gibidir:</w:t>
      </w:r>
    </w:p>
    <w:p w14:paraId="6FC2F7D3" w14:textId="77777777" w:rsidR="002832B5" w:rsidRDefault="00000000">
      <w:r>
        <w:t>- Programlama Dili: Python</w:t>
      </w:r>
    </w:p>
    <w:p w14:paraId="25AA5489" w14:textId="77777777" w:rsidR="002832B5" w:rsidRDefault="00000000">
      <w:r>
        <w:t>- Kullanılan Kütüphaneler:</w:t>
      </w:r>
    </w:p>
    <w:p w14:paraId="1279E16A" w14:textId="77777777" w:rsidR="002832B5" w:rsidRDefault="00000000">
      <w:r>
        <w:t xml:space="preserve">  * dnspython (DNS sorguları)</w:t>
      </w:r>
    </w:p>
    <w:p w14:paraId="68C96A95" w14:textId="77777777" w:rsidR="002832B5" w:rsidRDefault="00000000">
      <w:r>
        <w:t xml:space="preserve">  * requests (API istekleri)</w:t>
      </w:r>
    </w:p>
    <w:p w14:paraId="120AD67C" w14:textId="77777777" w:rsidR="002832B5" w:rsidRDefault="00000000">
      <w:r>
        <w:t xml:space="preserve">  * ipaddress (IP doğrulama)</w:t>
      </w:r>
    </w:p>
    <w:p w14:paraId="44D30C4B" w14:textId="77777777" w:rsidR="002832B5" w:rsidRDefault="00000000">
      <w:r>
        <w:t>- Çalışma Ortamı: Python 3.9 ve üzeri</w:t>
      </w:r>
    </w:p>
    <w:p w14:paraId="6F8B6A64" w14:textId="77777777" w:rsidR="002832B5" w:rsidRDefault="00000000">
      <w:pPr>
        <w:pStyle w:val="Balk2"/>
      </w:pPr>
      <w:r>
        <w:t>4. Proje Süreci</w:t>
      </w:r>
    </w:p>
    <w:p w14:paraId="527D73AA" w14:textId="77777777" w:rsidR="002832B5" w:rsidRDefault="00000000">
      <w:r>
        <w:t>Proje aşağıdaki adımları izleyerek tamamlanmıştır:</w:t>
      </w:r>
    </w:p>
    <w:p w14:paraId="31CB2BFB" w14:textId="77777777" w:rsidR="002832B5" w:rsidRDefault="00000000">
      <w:r>
        <w:t>- Gereksinimlerin belirlenmesi ve planlama</w:t>
      </w:r>
    </w:p>
    <w:p w14:paraId="5A631340" w14:textId="77777777" w:rsidR="002832B5" w:rsidRDefault="00000000">
      <w:r>
        <w:t>- Modüllerin geliştirilmesi ve entegrasyonu</w:t>
      </w:r>
    </w:p>
    <w:p w14:paraId="25E65AA3" w14:textId="77777777" w:rsidR="002832B5" w:rsidRDefault="00000000">
      <w:r>
        <w:t>- Test süreçlerinin yürütülmesi ve hata ayıklama</w:t>
      </w:r>
    </w:p>
    <w:p w14:paraId="112FF7A2" w14:textId="77777777" w:rsidR="002832B5" w:rsidRDefault="00000000">
      <w:r>
        <w:t>- Sonuçların raporlanması ve sunumu</w:t>
      </w:r>
    </w:p>
    <w:p w14:paraId="783BC236" w14:textId="77777777" w:rsidR="002832B5" w:rsidRDefault="00000000">
      <w:pPr>
        <w:pStyle w:val="Balk2"/>
      </w:pPr>
      <w:r>
        <w:lastRenderedPageBreak/>
        <w:t>5. Çıktılar ve Sonuçlar</w:t>
      </w:r>
    </w:p>
    <w:p w14:paraId="279692F2" w14:textId="77777777" w:rsidR="002832B5" w:rsidRDefault="00000000">
      <w:r>
        <w:t>Projenin sonuçları JSON ve TXT formatında raporlanmıştır. Analiz sonuçları, DNS tabanlı tehditlerin etkili bir şekilde algılanmasına olanak sağlamıştır. Çıktılar aşağıdaki bilgileri içermektedir:</w:t>
      </w:r>
    </w:p>
    <w:p w14:paraId="5690152B" w14:textId="77777777" w:rsidR="002832B5" w:rsidRDefault="00000000">
      <w:r>
        <w:t>- DNS sorgularının detaylı sonuçları</w:t>
      </w:r>
    </w:p>
    <w:p w14:paraId="708908DB" w14:textId="77777777" w:rsidR="002832B5" w:rsidRDefault="00000000">
      <w:r>
        <w:t>- VirusTotal API'den elde edilen güvenlik raporları</w:t>
      </w:r>
    </w:p>
    <w:p w14:paraId="5425AB86" w14:textId="77777777" w:rsidR="002832B5" w:rsidRDefault="00000000">
      <w:r>
        <w:t>- Ters DNS çözümleme sonuçları</w:t>
      </w:r>
    </w:p>
    <w:p w14:paraId="44321829" w14:textId="77777777" w:rsidR="002832B5" w:rsidRDefault="00000000">
      <w:pPr>
        <w:pStyle w:val="Balk2"/>
      </w:pPr>
      <w:r>
        <w:t>6. Kaynaklar</w:t>
      </w:r>
    </w:p>
    <w:p w14:paraId="50D5A6A0" w14:textId="77777777" w:rsidR="002832B5" w:rsidRDefault="00000000">
      <w:r>
        <w:t>- [dnspython](https://www.dnspython.org/): DNS sorguları için kullanılan Python kütüphanesi</w:t>
      </w:r>
      <w:r>
        <w:br/>
        <w:t>- [VirusTotal API](https://www.virustotal.com/): Domain ve IP analizleri için kullanılan API</w:t>
      </w:r>
      <w:r>
        <w:br/>
        <w:t>- Python Resmi Belgeleri: Programlama dili için referans</w:t>
      </w:r>
    </w:p>
    <w:sectPr w:rsidR="00283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004825573">
    <w:abstractNumId w:val="8"/>
  </w:num>
  <w:num w:numId="2" w16cid:durableId="1612515885">
    <w:abstractNumId w:val="6"/>
  </w:num>
  <w:num w:numId="3" w16cid:durableId="529219471">
    <w:abstractNumId w:val="5"/>
  </w:num>
  <w:num w:numId="4" w16cid:durableId="1051224142">
    <w:abstractNumId w:val="4"/>
  </w:num>
  <w:num w:numId="5" w16cid:durableId="1260407621">
    <w:abstractNumId w:val="7"/>
  </w:num>
  <w:num w:numId="6" w16cid:durableId="1062825611">
    <w:abstractNumId w:val="3"/>
  </w:num>
  <w:num w:numId="7" w16cid:durableId="1680158768">
    <w:abstractNumId w:val="2"/>
  </w:num>
  <w:num w:numId="8" w16cid:durableId="240138308">
    <w:abstractNumId w:val="1"/>
  </w:num>
  <w:num w:numId="9" w16cid:durableId="158382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8AB"/>
    <w:rsid w:val="0015074B"/>
    <w:rsid w:val="001546E1"/>
    <w:rsid w:val="00155915"/>
    <w:rsid w:val="002832B5"/>
    <w:rsid w:val="0029639D"/>
    <w:rsid w:val="00326F90"/>
    <w:rsid w:val="00842036"/>
    <w:rsid w:val="00A10C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951AE"/>
  <w14:defaultImageDpi w14:val="300"/>
  <w15:docId w15:val="{FF6D224E-AE00-467A-9F59-8D2AC266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Engin Can Ünlüer</cp:lastModifiedBy>
  <cp:revision>5</cp:revision>
  <dcterms:created xsi:type="dcterms:W3CDTF">2025-01-27T19:18:00Z</dcterms:created>
  <dcterms:modified xsi:type="dcterms:W3CDTF">2025-01-27T19:18:00Z</dcterms:modified>
  <cp:category/>
</cp:coreProperties>
</file>