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2DB4A" w14:textId="77777777" w:rsidR="00447F1F" w:rsidRDefault="00000000">
      <w:pPr>
        <w:pStyle w:val="Balk2"/>
      </w:pPr>
      <w:r>
        <w:t>Proje Şablonu</w:t>
      </w:r>
    </w:p>
    <w:p w14:paraId="1D438FD5" w14:textId="77777777" w:rsidR="00447F1F" w:rsidRDefault="00000000">
      <w:pPr>
        <w:pStyle w:val="Balk3"/>
      </w:pPr>
      <w:r>
        <w:t>Temel Bilgiler</w:t>
      </w:r>
    </w:p>
    <w:p w14:paraId="43F1B213" w14:textId="77777777" w:rsidR="00447F1F" w:rsidRDefault="00000000">
      <w:r>
        <w:t>Proje Adı: DNS Analyzer</w:t>
      </w:r>
    </w:p>
    <w:p w14:paraId="2A49589F" w14:textId="26917249" w:rsidR="00447F1F" w:rsidRDefault="00000000">
      <w:r>
        <w:t xml:space="preserve">Öğrenci Adı ve Numarası: </w:t>
      </w:r>
      <w:r w:rsidR="00993A7B">
        <w:t xml:space="preserve">Doğukan Kumbasar 2320191026 – Ömer Berk Eriş 2320191017 </w:t>
      </w:r>
    </w:p>
    <w:p w14:paraId="5AD99DCF" w14:textId="287BA893" w:rsidR="00447F1F" w:rsidRDefault="00000000">
      <w:r>
        <w:t>Teslim Tarihi: 2</w:t>
      </w:r>
      <w:r w:rsidR="00993A7B">
        <w:t>8</w:t>
      </w:r>
      <w:r>
        <w:t xml:space="preserve"> Ocak 2025</w:t>
      </w:r>
    </w:p>
    <w:p w14:paraId="6987E411" w14:textId="77777777" w:rsidR="00447F1F" w:rsidRDefault="00000000">
      <w:pPr>
        <w:pStyle w:val="Balk3"/>
      </w:pPr>
      <w:r>
        <w:t>Teknik Dokümantasyon</w:t>
      </w:r>
    </w:p>
    <w:p w14:paraId="1D454029" w14:textId="77777777" w:rsidR="00447F1F" w:rsidRDefault="00000000">
      <w:pPr>
        <w:pStyle w:val="Balk4"/>
      </w:pPr>
      <w:r>
        <w:t>Proje Tanımı</w:t>
      </w:r>
    </w:p>
    <w:p w14:paraId="04BB3286" w14:textId="77777777" w:rsidR="00447F1F" w:rsidRDefault="00000000">
      <w:r>
        <w:t>- Projenin amacı: DNS sorgularını analiz ederek güvenlik açıklarını tespit etmek.</w:t>
      </w:r>
    </w:p>
    <w:p w14:paraId="1C8DF90D" w14:textId="77777777" w:rsidR="00447F1F" w:rsidRDefault="00000000">
      <w:r>
        <w:t>- Çözülen güvenlik problemi: DNS tabanlı tehditleri algılama ve analiz.</w:t>
      </w:r>
    </w:p>
    <w:p w14:paraId="0D982E4F" w14:textId="77777777" w:rsidR="00447F1F" w:rsidRDefault="00000000">
      <w:r>
        <w:t>- Hedef kitle ve kullanım alanları: Siber güvenlik uzmanları ve ağ yöneticileri.</w:t>
      </w:r>
    </w:p>
    <w:p w14:paraId="22354439" w14:textId="77777777" w:rsidR="00447F1F" w:rsidRDefault="00000000">
      <w:pPr>
        <w:pStyle w:val="Balk4"/>
      </w:pPr>
      <w:r>
        <w:t>Teknik Gereksinimler</w:t>
      </w:r>
    </w:p>
    <w:p w14:paraId="70870909" w14:textId="77777777" w:rsidR="00447F1F" w:rsidRDefault="00000000">
      <w:r>
        <w:t>- Kullanılan programlama dili: Python</w:t>
      </w:r>
    </w:p>
    <w:p w14:paraId="07727F4E" w14:textId="77777777" w:rsidR="00447F1F" w:rsidRDefault="00000000">
      <w:r>
        <w:t>- Gerekli kütüphaneler ve sürümleri:</w:t>
      </w:r>
    </w:p>
    <w:p w14:paraId="4E8A8F81" w14:textId="77777777" w:rsidR="00447F1F" w:rsidRDefault="00000000">
      <w:r>
        <w:t xml:space="preserve">  - dnspython (sürüm &gt;= 2.0)</w:t>
      </w:r>
    </w:p>
    <w:p w14:paraId="34B01C3C" w14:textId="77777777" w:rsidR="00447F1F" w:rsidRDefault="00000000">
      <w:r>
        <w:t xml:space="preserve">  - requests (sürüm &gt;= 2.25)</w:t>
      </w:r>
    </w:p>
    <w:p w14:paraId="6337F180" w14:textId="77777777" w:rsidR="00447F1F" w:rsidRDefault="00000000">
      <w:r>
        <w:t xml:space="preserve">  - ipaddress (Python dahili modülü)</w:t>
      </w:r>
    </w:p>
    <w:p w14:paraId="7438B52E" w14:textId="7359A229" w:rsidR="00447F1F" w:rsidRDefault="00000000">
      <w:r>
        <w:t>- Çalışma ortamı gereksinimleri: Python 3.9 ve üzeri</w:t>
      </w:r>
      <w:r w:rsidR="007B6813">
        <w:t>, Windows</w:t>
      </w:r>
      <w:r w:rsidR="00C7230D">
        <w:t xml:space="preserve"> x64</w:t>
      </w:r>
    </w:p>
    <w:sectPr w:rsidR="00447F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050199">
    <w:abstractNumId w:val="8"/>
  </w:num>
  <w:num w:numId="2" w16cid:durableId="507721493">
    <w:abstractNumId w:val="6"/>
  </w:num>
  <w:num w:numId="3" w16cid:durableId="560791587">
    <w:abstractNumId w:val="5"/>
  </w:num>
  <w:num w:numId="4" w16cid:durableId="28991933">
    <w:abstractNumId w:val="4"/>
  </w:num>
  <w:num w:numId="5" w16cid:durableId="380599282">
    <w:abstractNumId w:val="7"/>
  </w:num>
  <w:num w:numId="6" w16cid:durableId="2108189860">
    <w:abstractNumId w:val="3"/>
  </w:num>
  <w:num w:numId="7" w16cid:durableId="429745050">
    <w:abstractNumId w:val="2"/>
  </w:num>
  <w:num w:numId="8" w16cid:durableId="346711453">
    <w:abstractNumId w:val="1"/>
  </w:num>
  <w:num w:numId="9" w16cid:durableId="38294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7F1F"/>
    <w:rsid w:val="006B70B7"/>
    <w:rsid w:val="00784CA6"/>
    <w:rsid w:val="007A7AA2"/>
    <w:rsid w:val="007B6813"/>
    <w:rsid w:val="00993A7B"/>
    <w:rsid w:val="00A04F8F"/>
    <w:rsid w:val="00AA1D8D"/>
    <w:rsid w:val="00B412DE"/>
    <w:rsid w:val="00B47730"/>
    <w:rsid w:val="00C723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5D2458"/>
  <w14:defaultImageDpi w14:val="300"/>
  <w15:docId w15:val="{79A1F258-46BC-4F77-8D58-934DE3B2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,</dc:description>
  <cp:lastModifiedBy>Engin Can Ünlüer</cp:lastModifiedBy>
  <cp:revision>5</cp:revision>
  <dcterms:created xsi:type="dcterms:W3CDTF">2025-01-27T19:11:00Z</dcterms:created>
  <dcterms:modified xsi:type="dcterms:W3CDTF">2025-01-27T19:17:00Z</dcterms:modified>
  <cp:category/>
</cp:coreProperties>
</file>